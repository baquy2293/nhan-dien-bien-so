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License Plate Recognition Results</w:t>
      </w:r>
    </w:p>
    <w:p>
      <w:r>
        <w:t>Processed C://Users//anh//Downloads//Bien_sach\20170425102540-sieu-xe-ferrari-458-italia.jpg: 151F86688</w:t>
      </w:r>
    </w:p>
    <w:p>
      <w:r>
        <w:t>Processed C://Users//anh//Downloads//Bien_sach\2629992-713d9019a52a37a5309caf9a279a0893.jpg: 30E39780</w:t>
      </w:r>
    </w:p>
    <w:p>
      <w:r>
        <w:t>Processed C://Users//anh//Downloads//Bien_sach\318181112-5720574498058443-2293891336841671836-n-1-1344.jpg: 3OH99999</w:t>
      </w:r>
    </w:p>
    <w:p>
      <w:r>
        <w:t>Processed C://Users//anh//Downloads//Bien_sach\393342311_681742100717286_5786426369573619186_n.jpg: 15A26266</w:t>
      </w:r>
    </w:p>
    <w:p>
      <w:r>
        <w:t>Processed C://Users//anh//Downloads//Bien_sach\412452388_714426324115530_7185621645864317734_n.jpg: 02105K65</w:t>
      </w:r>
    </w:p>
    <w:p>
      <w:r>
        <w:t>Processed C://Users//anh//Downloads//Bien_sach\423224373_736011025290393_5057534269621120883_n.jpg: 15A93759</w:t>
      </w:r>
    </w:p>
    <w:p>
      <w:r>
        <w:t>Processed C://Users//anh//Downloads//Bien_sach\433469170_766065212284974_2008795492089198053_n.jpg: 15K05524</w:t>
      </w:r>
    </w:p>
    <w:p>
      <w:r>
        <w:t>Processed C://Users//anh//Downloads//Bien_sach\68686682_2903628912985618_3063080326575161344_n.jpg: 36A43286</w:t>
      </w:r>
    </w:p>
    <w:p>
      <w:r>
        <w:t>Processed C://Users//anh//Downloads//Bien_sach\68732739_2903630609652115_4040827179083235328_n.jpg: 36A42042</w:t>
      </w:r>
    </w:p>
    <w:p>
      <w:r>
        <w:t>Processed C://Users//anh//Downloads//Bien_sach\69708584_2950912644923911_7400517397364342784_n.jpg: 36A29100</w:t>
      </w:r>
    </w:p>
    <w:p>
      <w:r>
        <w:t>Processed C://Users//anh//Downloads//Bien_sach\71169034_2995928017089040_6374668861056221184_n.jpg: 36A39345</w:t>
      </w:r>
    </w:p>
    <w:p>
      <w:r>
        <w:t>Processed C://Users//anh//Downloads//Bien_sach\71646254_3000198623328646_6849575979229118464_n.jpg: 36A44611</w:t>
      </w:r>
    </w:p>
    <w:p>
      <w:r>
        <w:t>Processed C://Users//anh//Downloads//Bien_sach\72231463_3013799505301891_3237391690247438336_n.jpg: 36A42526</w:t>
      </w:r>
    </w:p>
    <w:p>
      <w:r>
        <w:t>Processed C://Users//anh//Downloads//Bien_sach\76730711_3089171267764714_3181476894000283648_n.jpg: 36A27272</w:t>
      </w:r>
    </w:p>
    <w:p>
      <w:r>
        <w:t>Processed C://Users//anh//Downloads//Bien_sach\83497260_3302970563051449_1414486907013824512_n.jpg: 44366A47</w:t>
      </w:r>
    </w:p>
    <w:p>
      <w:r>
        <w:t>Processed C://Users//anh//Downloads//Bien_sach\87451707_3354455027903002_5791130857347481600_n.jpg: 36A11246</w:t>
      </w:r>
    </w:p>
    <w:p>
      <w:r>
        <w:t>Processed C://Users//anh//Downloads//Bien_sach\9869-1641467072-xon-xao-chuyen-6-xe-o-to-dung-chung-bien-so-ngu-quy-6.jpg: 30F66666</w:t>
      </w:r>
    </w:p>
    <w:p>
      <w:r>
        <w:t>Processed C://Users//anh//Downloads//Bien_sach\bien_so_dai_oto.png: 30G64732</w:t>
      </w:r>
    </w:p>
    <w:p>
      <w:r>
        <w:t>Processed C://Users//anh//Downloads//Bien_sach\images.jpg: 2930G0B8</w:t>
      </w:r>
    </w:p>
    <w:p>
      <w:r>
        <w:t>Processed C://Users//anh//Downloads//Bien_sach\trung-bien-so-dep-nhieu-xe-o-to-doi-gia-vai-ty-dong-gay-sot.jpg: 61A88888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